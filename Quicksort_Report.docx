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275E9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397FB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0F2CB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A7B27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60FD2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344F8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72F32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5B3EF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13818" w14:textId="77777777" w:rsidR="005A02CE" w:rsidRPr="00EC13C1" w:rsidRDefault="005A02CE" w:rsidP="005A02CE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Quicksort Algorithm – Implementation, Analysis, and Randomization</w:t>
      </w:r>
    </w:p>
    <w:p w14:paraId="7E51405D" w14:textId="77777777" w:rsidR="005A02CE" w:rsidRPr="00261E8C" w:rsidRDefault="005A02CE" w:rsidP="005A02CE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E1F1F95" w14:textId="77777777" w:rsidR="005A02CE" w:rsidRPr="00261E8C" w:rsidRDefault="005A02CE" w:rsidP="005A02CE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Shyam Nath</w:t>
      </w:r>
    </w:p>
    <w:p w14:paraId="5B0B4AE7" w14:textId="77777777" w:rsidR="005A02CE" w:rsidRPr="00261E8C" w:rsidRDefault="005A02CE" w:rsidP="005A02CE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University of Cumberland</w:t>
      </w:r>
    </w:p>
    <w:p w14:paraId="5B456D76" w14:textId="77777777" w:rsidR="005A02CE" w:rsidRDefault="005A02CE" w:rsidP="005A02CE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3B7357">
        <w:rPr>
          <w:rFonts w:ascii="Times New Roman" w:hAnsi="Times New Roman" w:cs="Times New Roman"/>
        </w:rPr>
        <w:t>Algorithms and Data Structures (MSCS-532-B01)</w:t>
      </w:r>
    </w:p>
    <w:p w14:paraId="11853724" w14:textId="77777777" w:rsidR="005A02CE" w:rsidRPr="00261E8C" w:rsidRDefault="005A02CE" w:rsidP="005A02CE">
      <w:pPr>
        <w:spacing w:after="0" w:line="480" w:lineRule="auto"/>
        <w:jc w:val="center"/>
        <w:rPr>
          <w:rFonts w:ascii="Times New Roman" w:hAnsi="Times New Roman" w:cs="Times New Roman"/>
        </w:rPr>
      </w:pPr>
      <w:r w:rsidRPr="00261E8C">
        <w:rPr>
          <w:rFonts w:ascii="Times New Roman" w:hAnsi="Times New Roman" w:cs="Times New Roman"/>
        </w:rPr>
        <w:t>Student ID: 005032491</w:t>
      </w:r>
    </w:p>
    <w:p w14:paraId="3EA10970" w14:textId="1CDD1A7A" w:rsidR="005A02CE" w:rsidRPr="00261E8C" w:rsidRDefault="005A02CE" w:rsidP="005A02CE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5</w:t>
      </w:r>
    </w:p>
    <w:p w14:paraId="42F3F1B8" w14:textId="1CBB3054" w:rsidR="005A02CE" w:rsidRDefault="005A02CE" w:rsidP="005A02C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July </w:t>
      </w:r>
      <w:r>
        <w:rPr>
          <w:rFonts w:ascii="Times New Roman" w:hAnsi="Times New Roman" w:cs="Times New Roman"/>
        </w:rPr>
        <w:t>27</w:t>
      </w:r>
      <w:r w:rsidRPr="00261E8C">
        <w:rPr>
          <w:rFonts w:ascii="Times New Roman" w:hAnsi="Times New Roman" w:cs="Times New Roman"/>
        </w:rPr>
        <w:t>, 2025</w:t>
      </w:r>
    </w:p>
    <w:p w14:paraId="238CE621" w14:textId="77777777" w:rsidR="005A02CE" w:rsidRDefault="005A02CE" w:rsidP="005A02C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6F6541FF" w14:textId="77777777" w:rsidR="005A02CE" w:rsidRDefault="005A02CE" w:rsidP="005A02CE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1EE8BBAA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E8EB9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90EED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49642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3239D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DAF1D5" w14:textId="77777777" w:rsidR="005A02CE" w:rsidRDefault="005A02C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E8CA0" w14:textId="3BCA0E24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Quicksort Algorithm – Implementation, Analysis, and Randomization</w:t>
      </w:r>
    </w:p>
    <w:p w14:paraId="05DD7853" w14:textId="77777777" w:rsidR="001D6089" w:rsidRPr="00EC13C1" w:rsidRDefault="001D6089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C5DC72B" w14:textId="2C365FB6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This assignment exists to find out more about Quicksort algorithm, its theoretical background, and its application. Quicksort is a very common divide and conquer sorting algorithm which has good average performance. The report covers:</w:t>
      </w:r>
    </w:p>
    <w:p w14:paraId="24C64CD6" w14:textId="359BC9CD" w:rsidR="001D6089" w:rsidRPr="00EC13C1" w:rsidRDefault="001D6089" w:rsidP="00EC13C1">
      <w:pPr>
        <w:pStyle w:val="ListParagraph"/>
        <w:numPr>
          <w:ilvl w:val="0"/>
          <w:numId w:val="2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Deterministic Quicksort (fixed pivot selection)</w:t>
      </w:r>
    </w:p>
    <w:p w14:paraId="667E6304" w14:textId="0320ABCF" w:rsidR="001D6089" w:rsidRPr="00EC13C1" w:rsidRDefault="001D6089" w:rsidP="00EC13C1">
      <w:pPr>
        <w:pStyle w:val="ListParagraph"/>
        <w:numPr>
          <w:ilvl w:val="0"/>
          <w:numId w:val="2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Randomized Quicksort (random pivot selection)</w:t>
      </w:r>
    </w:p>
    <w:p w14:paraId="19A96FEA" w14:textId="1D8EACEC" w:rsidR="001D6089" w:rsidRPr="00EC13C1" w:rsidRDefault="001D6089" w:rsidP="00EC13C1">
      <w:pPr>
        <w:pStyle w:val="ListParagraph"/>
        <w:numPr>
          <w:ilvl w:val="0"/>
          <w:numId w:val="2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Time and space complexity analysis</w:t>
      </w:r>
    </w:p>
    <w:p w14:paraId="6BDF24A5" w14:textId="001A13DE" w:rsidR="001D6089" w:rsidRPr="00EC13C1" w:rsidRDefault="001D6089" w:rsidP="00EC13C1">
      <w:pPr>
        <w:pStyle w:val="ListParagraph"/>
        <w:numPr>
          <w:ilvl w:val="0"/>
          <w:numId w:val="26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Empirical analysis comparing both algorithms under different input conditions</w:t>
      </w:r>
    </w:p>
    <w:p w14:paraId="6A8DC2C1" w14:textId="66C01F9A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This underpinning knowledge is critical in algorithm optimization in contemporary use cases like big data handling, search engines and embedded systems</w:t>
      </w:r>
      <w:r w:rsidR="00EC13C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C13C1" w:rsidRPr="00EC13C1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="00EC13C1">
        <w:rPr>
          <w:rFonts w:ascii="Times New Roman" w:hAnsi="Times New Roman" w:cs="Times New Roman"/>
          <w:sz w:val="24"/>
          <w:szCs w:val="24"/>
        </w:rPr>
        <w:t xml:space="preserve"> et al., 2022)</w:t>
      </w:r>
      <w:r w:rsidRPr="00EC13C1">
        <w:rPr>
          <w:rFonts w:ascii="Times New Roman" w:hAnsi="Times New Roman" w:cs="Times New Roman"/>
          <w:sz w:val="24"/>
          <w:szCs w:val="24"/>
        </w:rPr>
        <w:t>.</w:t>
      </w:r>
    </w:p>
    <w:p w14:paraId="5B7546D8" w14:textId="77777777" w:rsidR="001D6089" w:rsidRPr="00EC13C1" w:rsidRDefault="001D6089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2. Overview of Quicksort Algorithm</w:t>
      </w:r>
    </w:p>
    <w:p w14:paraId="3D2BB96A" w14:textId="77777777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Quicksort operates in the following way:</w:t>
      </w:r>
    </w:p>
    <w:p w14:paraId="5174F564" w14:textId="51D67319" w:rsidR="001D6089" w:rsidRPr="00EC13C1" w:rsidRDefault="001D6089" w:rsidP="00EC13C1">
      <w:pPr>
        <w:pStyle w:val="ListParagraph"/>
        <w:numPr>
          <w:ilvl w:val="0"/>
          <w:numId w:val="2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Take a pivot element of the array.</w:t>
      </w:r>
    </w:p>
    <w:p w14:paraId="0EF6EE06" w14:textId="712A6CFA" w:rsidR="001D6089" w:rsidRPr="00EC13C1" w:rsidRDefault="001D6089" w:rsidP="00EC13C1">
      <w:pPr>
        <w:pStyle w:val="ListParagraph"/>
        <w:numPr>
          <w:ilvl w:val="0"/>
          <w:numId w:val="2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Divide the array into two sub-arrays; lesser elements than the pivot and greater elements than the pivot.</w:t>
      </w:r>
    </w:p>
    <w:p w14:paraId="321616DA" w14:textId="67ABD897" w:rsidR="001D6089" w:rsidRPr="00EC13C1" w:rsidRDefault="001D6089" w:rsidP="00EC13C1">
      <w:pPr>
        <w:pStyle w:val="ListParagraph"/>
        <w:numPr>
          <w:ilvl w:val="0"/>
          <w:numId w:val="27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Repeating the same process, recursively on the subarrays.</w:t>
      </w:r>
    </w:p>
    <w:p w14:paraId="1477654A" w14:textId="6640A037" w:rsidR="001D6089" w:rsidRPr="00EC13C1" w:rsidRDefault="001D6089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0C6A4C" w:rsidRPr="00EC13C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EC13C1">
        <w:rPr>
          <w:rFonts w:ascii="Times New Roman" w:hAnsi="Times New Roman" w:cs="Times New Roman"/>
          <w:b/>
          <w:bCs/>
          <w:sz w:val="24"/>
          <w:szCs w:val="24"/>
        </w:rPr>
        <w:t>eterministic Quick</w:t>
      </w:r>
      <w:r w:rsidR="000C6A4C" w:rsidRPr="00EC13C1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C13C1">
        <w:rPr>
          <w:rFonts w:ascii="Times New Roman" w:hAnsi="Times New Roman" w:cs="Times New Roman"/>
          <w:b/>
          <w:bCs/>
          <w:sz w:val="24"/>
          <w:szCs w:val="24"/>
        </w:rPr>
        <w:t>ort</w:t>
      </w:r>
    </w:p>
    <w:p w14:paraId="43759549" w14:textId="17E8113B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Pivot choice: final item of the sub array.</w:t>
      </w:r>
    </w:p>
    <w:p w14:paraId="10ECDD5A" w14:textId="64FC6286" w:rsidR="001D6089" w:rsidRPr="00EC13C1" w:rsidRDefault="000C6A4C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Advantage</w:t>
      </w:r>
      <w:r w:rsidR="001D6089" w:rsidRPr="00EC13C1">
        <w:rPr>
          <w:rFonts w:ascii="Times New Roman" w:hAnsi="Times New Roman" w:cs="Times New Roman"/>
          <w:sz w:val="24"/>
          <w:szCs w:val="24"/>
        </w:rPr>
        <w:t>: The ease of doing so.</w:t>
      </w:r>
    </w:p>
    <w:p w14:paraId="59A5C5E1" w14:textId="1CBBB639" w:rsidR="001D6089" w:rsidRPr="00EC13C1" w:rsidRDefault="000C6A4C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Disadvantage</w:t>
      </w:r>
      <w:r w:rsidR="001D6089" w:rsidRPr="00EC13C1">
        <w:rPr>
          <w:rFonts w:ascii="Times New Roman" w:hAnsi="Times New Roman" w:cs="Times New Roman"/>
          <w:sz w:val="24"/>
          <w:szCs w:val="24"/>
        </w:rPr>
        <w:t xml:space="preserve">: </w:t>
      </w:r>
      <w:r w:rsidR="00FF2AFE" w:rsidRPr="00EC13C1">
        <w:rPr>
          <w:rFonts w:ascii="Times New Roman" w:hAnsi="Times New Roman" w:cs="Times New Roman"/>
          <w:sz w:val="24"/>
          <w:szCs w:val="24"/>
        </w:rPr>
        <w:t>S</w:t>
      </w:r>
      <w:r w:rsidR="001D6089" w:rsidRPr="00EC13C1">
        <w:rPr>
          <w:rFonts w:ascii="Times New Roman" w:hAnsi="Times New Roman" w:cs="Times New Roman"/>
          <w:sz w:val="24"/>
          <w:szCs w:val="24"/>
        </w:rPr>
        <w:t>low on sorted or reverse-sorted data (worst-case).</w:t>
      </w:r>
    </w:p>
    <w:p w14:paraId="30B343C5" w14:textId="5569DF3B" w:rsidR="003B27B2" w:rsidRPr="00EC13C1" w:rsidRDefault="003B27B2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Implemented deterministic_quicksort.py</w:t>
      </w:r>
    </w:p>
    <w:p w14:paraId="5E98E789" w14:textId="2AA10322" w:rsidR="00D50515" w:rsidRPr="00EC13C1" w:rsidRDefault="00D50515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1FCE6" wp14:editId="5967F6DB">
            <wp:extent cx="5486400" cy="514985"/>
            <wp:effectExtent l="0" t="0" r="0" b="0"/>
            <wp:docPr id="45412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2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366" w14:textId="77777777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2.2 Randomized Quicksort</w:t>
      </w:r>
    </w:p>
    <w:p w14:paraId="28348943" w14:textId="20EBBD54" w:rsidR="00C72BB0" w:rsidRPr="00EC13C1" w:rsidRDefault="00000000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Pivot selection: randomly chosen from the subarray.</w:t>
      </w:r>
      <w:r w:rsidRPr="00EC13C1">
        <w:rPr>
          <w:rFonts w:ascii="Times New Roman" w:hAnsi="Times New Roman" w:cs="Times New Roman"/>
          <w:sz w:val="24"/>
          <w:szCs w:val="24"/>
        </w:rPr>
        <w:br/>
        <w:t>Advantage: Reduces likelihood of worst-case scenarios by avoiding predictable pivot positions.</w:t>
      </w:r>
      <w:r w:rsidRPr="00EC13C1">
        <w:rPr>
          <w:rFonts w:ascii="Times New Roman" w:hAnsi="Times New Roman" w:cs="Times New Roman"/>
          <w:sz w:val="24"/>
          <w:szCs w:val="24"/>
        </w:rPr>
        <w:br/>
        <w:t>Performance remains close to average-case behavior even on structured data.</w:t>
      </w:r>
    </w:p>
    <w:p w14:paraId="43A0ECDA" w14:textId="557C3024" w:rsidR="003B27B2" w:rsidRPr="00EC13C1" w:rsidRDefault="003B27B2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Implemented randomized_quicksort.py</w:t>
      </w:r>
    </w:p>
    <w:p w14:paraId="43CB6C41" w14:textId="13637EA6" w:rsidR="00D50515" w:rsidRPr="00EC13C1" w:rsidRDefault="00D50515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E68C4" wp14:editId="1930D8DB">
            <wp:extent cx="5486400" cy="451485"/>
            <wp:effectExtent l="0" t="0" r="0" b="5715"/>
            <wp:docPr id="104520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08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9494" w14:textId="77777777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3. Time and Space Complexity</w:t>
      </w:r>
    </w:p>
    <w:p w14:paraId="4FE3CC3D" w14:textId="77777777" w:rsidR="00AC4838" w:rsidRPr="00AC4838" w:rsidRDefault="00AC4838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838">
        <w:rPr>
          <w:rFonts w:ascii="Times New Roman" w:hAnsi="Times New Roman" w:cs="Times New Roman"/>
          <w:b/>
          <w:bCs/>
          <w:sz w:val="24"/>
          <w:szCs w:val="24"/>
        </w:rPr>
        <w:t>Detailed Time Complexity Analysis of Quicksort</w:t>
      </w:r>
    </w:p>
    <w:p w14:paraId="711F0F6E" w14:textId="62AEE89B" w:rsidR="00AC4838" w:rsidRPr="00AC4838" w:rsidRDefault="00A57C4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1 Best Case: O</w:t>
      </w:r>
      <w:r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(n</w:t>
      </w:r>
      <w:r w:rsidR="00AC4838"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="00AC4838"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n)</w:t>
      </w:r>
    </w:p>
    <w:p w14:paraId="4F9FF5E8" w14:textId="3D8E32F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best case occurs when the pivot consistently splits the array into two equal halves (or nearly equal). For an array of size n:</w:t>
      </w:r>
    </w:p>
    <w:p w14:paraId="46A9A45D" w14:textId="2D3CF9BF" w:rsidR="00AC4838" w:rsidRPr="00AC4838" w:rsidRDefault="00AC4838" w:rsidP="00EC13C1">
      <w:pPr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Each partition divides the problem roughly into two subproblems of size n/2.</w:t>
      </w:r>
    </w:p>
    <w:p w14:paraId="751370E1" w14:textId="5195FBE4" w:rsidR="00AC4838" w:rsidRPr="00AC4838" w:rsidRDefault="00AC4838" w:rsidP="00EC13C1">
      <w:pPr>
        <w:numPr>
          <w:ilvl w:val="0"/>
          <w:numId w:val="1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partition step itself requires scanning all elements in the current subarray, which takes linear time O(n).</w:t>
      </w:r>
    </w:p>
    <w:p w14:paraId="05DE5390" w14:textId="0272F039" w:rsidR="00AC4838" w:rsidRPr="00AC4838" w:rsidRDefault="00AC4838" w:rsidP="00EC13C1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3D387D7A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Thus, the recurrence relation is:</w:t>
      </w:r>
    </w:p>
    <w:p w14:paraId="3B3273B5" w14:textId="5D5E46B8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T(n)=2T</w:t>
      </w:r>
      <w:r w:rsidRPr="00EC13C1">
        <w:rPr>
          <w:rFonts w:ascii="Times New Roman" w:hAnsi="Times New Roman" w:cs="Times New Roman"/>
          <w:sz w:val="24"/>
          <w:szCs w:val="24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EC13C1">
        <w:rPr>
          <w:rFonts w:ascii="Times New Roman" w:hAnsi="Times New Roman" w:cs="Times New Roman"/>
          <w:sz w:val="24"/>
          <w:szCs w:val="24"/>
        </w:rPr>
        <w:t>) + O(n)</w:t>
      </w:r>
    </w:p>
    <w:p w14:paraId="198DBE0C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 xml:space="preserve">Using the </w:t>
      </w:r>
      <w:r w:rsidRPr="00AC4838">
        <w:rPr>
          <w:rFonts w:ascii="Times New Roman" w:hAnsi="Times New Roman" w:cs="Times New Roman"/>
          <w:b/>
          <w:bCs/>
          <w:sz w:val="24"/>
          <w:szCs w:val="24"/>
        </w:rPr>
        <w:t>Master Theorem</w:t>
      </w:r>
      <w:r w:rsidRPr="00AC4838">
        <w:rPr>
          <w:rFonts w:ascii="Times New Roman" w:hAnsi="Times New Roman" w:cs="Times New Roman"/>
          <w:sz w:val="24"/>
          <w:szCs w:val="24"/>
        </w:rPr>
        <w:t>:</w:t>
      </w:r>
    </w:p>
    <w:p w14:paraId="6DC09D49" w14:textId="2E2E9651" w:rsidR="00AC4838" w:rsidRPr="00AC4838" w:rsidRDefault="00AC4838" w:rsidP="00EC13C1">
      <w:pPr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lastRenderedPageBreak/>
        <w:t>a=2 (two recursive calls),</w:t>
      </w:r>
    </w:p>
    <w:p w14:paraId="115EEBF0" w14:textId="402C2082" w:rsidR="00AC4838" w:rsidRPr="00AC4838" w:rsidRDefault="00AC4838" w:rsidP="00EC13C1">
      <w:pPr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b=2(problem size reduced by half),</w:t>
      </w:r>
    </w:p>
    <w:p w14:paraId="018E17C1" w14:textId="250F8C49" w:rsidR="00AC4838" w:rsidRPr="00AC4838" w:rsidRDefault="00AC4838" w:rsidP="00EC13C1">
      <w:pPr>
        <w:numPr>
          <w:ilvl w:val="0"/>
          <w:numId w:val="1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f(n)=O(n).</w:t>
      </w:r>
    </w:p>
    <w:p w14:paraId="4331F81E" w14:textId="1ED8C081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Since f(n)=</w:t>
      </w:r>
      <w:r w:rsidR="007A27E5" w:rsidRPr="00EC13C1">
        <w:rPr>
          <w:rFonts w:ascii="Times New Roman" w:hAnsi="Times New Roman" w:cs="Times New Roman"/>
          <w:sz w:val="24"/>
          <w:szCs w:val="24"/>
        </w:rPr>
        <w:t xml:space="preserve"> O(n</w:t>
      </w:r>
      <w:r w:rsidR="007A27E5" w:rsidRPr="00EC13C1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7A27E5" w:rsidRPr="00EC13C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7A27E5" w:rsidRPr="00EC13C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7A27E5" w:rsidRPr="00EC13C1">
        <w:rPr>
          <w:rFonts w:ascii="Times New Roman" w:hAnsi="Times New Roman" w:cs="Times New Roman"/>
          <w:sz w:val="24"/>
          <w:szCs w:val="24"/>
        </w:rPr>
        <w:t>)=</w:t>
      </w:r>
      <w:r w:rsidR="00B26B64" w:rsidRPr="00EC13C1">
        <w:rPr>
          <w:rFonts w:ascii="Times New Roman" w:hAnsi="Times New Roman" w:cs="Times New Roman"/>
          <w:sz w:val="24"/>
          <w:szCs w:val="24"/>
        </w:rPr>
        <w:t xml:space="preserve"> O(n</w:t>
      </w:r>
      <w:r w:rsidR="00B26B64" w:rsidRPr="00EC13C1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26B64" w:rsidRPr="00EC13C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26B64" w:rsidRPr="00EC13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26B64" w:rsidRPr="00EC13C1">
        <w:rPr>
          <w:rFonts w:ascii="Times New Roman" w:hAnsi="Times New Roman" w:cs="Times New Roman"/>
          <w:sz w:val="24"/>
          <w:szCs w:val="24"/>
        </w:rPr>
        <w:t>) = O(n)</w:t>
      </w:r>
      <w:r w:rsidRPr="00AC4838">
        <w:rPr>
          <w:rFonts w:ascii="Times New Roman" w:hAnsi="Times New Roman" w:cs="Times New Roman"/>
          <w:sz w:val="24"/>
          <w:szCs w:val="24"/>
        </w:rPr>
        <w:t xml:space="preserve">, this falls into the case where f(n) and </w:t>
      </w:r>
      <w:r w:rsidR="00B26B64" w:rsidRPr="00EC13C1">
        <w:rPr>
          <w:rFonts w:ascii="Times New Roman" w:hAnsi="Times New Roman" w:cs="Times New Roman"/>
          <w:sz w:val="24"/>
          <w:szCs w:val="24"/>
        </w:rPr>
        <w:t>n</w:t>
      </w:r>
      <w:r w:rsidR="00B26B64" w:rsidRPr="00EC13C1">
        <w:rPr>
          <w:rFonts w:ascii="Times New Roman" w:hAnsi="Times New Roman" w:cs="Times New Roman"/>
          <w:sz w:val="24"/>
          <w:szCs w:val="24"/>
          <w:vertAlign w:val="superscript"/>
        </w:rPr>
        <w:t>log</w:t>
      </w:r>
      <w:r w:rsidR="00B26B64" w:rsidRPr="00EC13C1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B26B64" w:rsidRPr="00EC13C1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AC4838">
        <w:rPr>
          <w:rFonts w:ascii="Times New Roman" w:hAnsi="Times New Roman" w:cs="Times New Roman"/>
          <w:sz w:val="24"/>
          <w:szCs w:val="24"/>
        </w:rPr>
        <w:t xml:space="preserve"> are the same order, so:</w:t>
      </w:r>
    </w:p>
    <w:p w14:paraId="6F0868CB" w14:textId="7BAF7AD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T(n)=O</w:t>
      </w:r>
      <w:r w:rsidR="00B26B64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(</w:t>
      </w:r>
      <w:r w:rsidR="00B26B64" w:rsidRPr="00EC13C1">
        <w:rPr>
          <w:rFonts w:ascii="Times New Roman" w:hAnsi="Times New Roman" w:cs="Times New Roman"/>
          <w:sz w:val="24"/>
          <w:szCs w:val="24"/>
        </w:rPr>
        <w:t>n log n)</w:t>
      </w:r>
      <w:r w:rsidRPr="00AC48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38E25" w14:textId="549BE510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AC4838">
        <w:rPr>
          <w:rFonts w:ascii="Times New Roman" w:hAnsi="Times New Roman" w:cs="Times New Roman"/>
          <w:sz w:val="24"/>
          <w:szCs w:val="24"/>
        </w:rPr>
        <w:br/>
        <w:t>When the pivot divides the array evenly, the number of comparisons grows proportionally to n</w:t>
      </w:r>
      <w:r w:rsidR="00B26B64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log</w:t>
      </w:r>
      <w:r w:rsidR="00B26B64" w:rsidRPr="00EC13C1">
        <w:rPr>
          <w:rFonts w:ascii="Times New Roman" w:hAnsi="Times New Roman" w:cs="Times New Roman"/>
          <w:sz w:val="24"/>
          <w:szCs w:val="24"/>
        </w:rPr>
        <w:t xml:space="preserve"> n</w:t>
      </w:r>
      <w:r w:rsidRPr="00AC4838">
        <w:rPr>
          <w:rFonts w:ascii="Times New Roman" w:hAnsi="Times New Roman" w:cs="Times New Roman"/>
          <w:sz w:val="24"/>
          <w:szCs w:val="24"/>
        </w:rPr>
        <w:t>, which is efficient for sorting large datasets.</w:t>
      </w:r>
    </w:p>
    <w:p w14:paraId="6BB10AF0" w14:textId="684A59EF" w:rsidR="00AC4838" w:rsidRPr="00AC4838" w:rsidRDefault="00A57C4E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2 Average Case: O</w:t>
      </w:r>
      <w:r w:rsidR="00FF2AFE"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(n</w:t>
      </w:r>
      <w:r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log</w:t>
      </w:r>
      <w:r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838" w:rsidRPr="00AC4838">
        <w:rPr>
          <w:rFonts w:ascii="Times New Roman" w:hAnsi="Times New Roman" w:cs="Times New Roman"/>
          <w:b/>
          <w:bCs/>
          <w:sz w:val="24"/>
          <w:szCs w:val="24"/>
        </w:rPr>
        <w:t>n)</w:t>
      </w:r>
    </w:p>
    <w:p w14:paraId="01FD8FCE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average case considers the expected performance over all possible pivot positions and input permutations.</w:t>
      </w:r>
    </w:p>
    <w:p w14:paraId="778273A0" w14:textId="4AC8F1C6" w:rsidR="00AC4838" w:rsidRPr="00AC4838" w:rsidRDefault="00AC4838" w:rsidP="00EC13C1">
      <w:pPr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On average, the pivot splits the array into two subarrays of sizes roughly k and n−k−1, with k varying from 0 to n−1.</w:t>
      </w:r>
    </w:p>
    <w:p w14:paraId="629ABE41" w14:textId="2D48BBFE" w:rsidR="00AC4838" w:rsidRPr="00AC4838" w:rsidRDefault="00AC4838" w:rsidP="00EC13C1">
      <w:pPr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average work at each recursive level is still proportional to n, because partitioning touches all elements.</w:t>
      </w:r>
    </w:p>
    <w:p w14:paraId="6581C191" w14:textId="6CAE1EA1" w:rsidR="00AC4838" w:rsidRPr="00AC4838" w:rsidRDefault="00AC4838" w:rsidP="00EC13C1">
      <w:pPr>
        <w:numPr>
          <w:ilvl w:val="0"/>
          <w:numId w:val="1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expected depth of recursion remains about log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n</w:t>
      </w:r>
      <w:r w:rsidRPr="00AC4838">
        <w:rPr>
          <w:rFonts w:ascii="Times New Roman" w:hAnsi="Times New Roman" w:cs="Times New Roman"/>
          <w:sz w:val="24"/>
          <w:szCs w:val="24"/>
        </w:rPr>
        <w:t>, since balanced splits tend to dominate in expectation.</w:t>
      </w:r>
    </w:p>
    <w:p w14:paraId="3DEBBE7A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average-case recurrence is more complicated but resolves to:</w:t>
      </w:r>
    </w:p>
    <w:p w14:paraId="17F73041" w14:textId="04EE66C1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T(n)=O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(n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log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0102F09A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This is usually proven using probabilistic analysis or through recurrence relations involving expected sizes of partitions.</w:t>
      </w:r>
    </w:p>
    <w:p w14:paraId="4F5DE24D" w14:textId="16C47643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Interpretation:</w:t>
      </w:r>
      <w:r w:rsidRPr="00AC4838">
        <w:rPr>
          <w:rFonts w:ascii="Times New Roman" w:hAnsi="Times New Roman" w:cs="Times New Roman"/>
          <w:sz w:val="24"/>
          <w:szCs w:val="24"/>
        </w:rPr>
        <w:br/>
        <w:t>Despite possible unbalanced splits, random inputs or randomized pivot choice mean Quicksort tends to perform close to O(n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log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n) in practice.</w:t>
      </w:r>
    </w:p>
    <w:p w14:paraId="5FBF7E7C" w14:textId="42B3F5C9" w:rsidR="00AC4838" w:rsidRPr="00AC4838" w:rsidRDefault="00AC4838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83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A57C4E" w:rsidRPr="00EC13C1">
        <w:rPr>
          <w:rFonts w:ascii="Times New Roman" w:hAnsi="Times New Roman" w:cs="Times New Roman"/>
          <w:b/>
          <w:bCs/>
          <w:sz w:val="24"/>
          <w:szCs w:val="24"/>
        </w:rPr>
        <w:t>.3</w:t>
      </w:r>
      <w:r w:rsidRPr="00AC4838">
        <w:rPr>
          <w:rFonts w:ascii="Times New Roman" w:hAnsi="Times New Roman" w:cs="Times New Roman"/>
          <w:b/>
          <w:bCs/>
          <w:sz w:val="24"/>
          <w:szCs w:val="24"/>
        </w:rPr>
        <w:t xml:space="preserve"> Worst Case: O(n</w:t>
      </w:r>
      <w:r w:rsidR="00A57C4E" w:rsidRPr="00EC13C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="00A57C4E" w:rsidRPr="00EC13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0644512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worst case arises when the pivot consistently yields highly unbalanced partitions, such as:</w:t>
      </w:r>
    </w:p>
    <w:p w14:paraId="31BA9E34" w14:textId="77777777" w:rsidR="00AC4838" w:rsidRPr="00AC4838" w:rsidRDefault="00AC4838" w:rsidP="00EC13C1">
      <w:pPr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pivot is always the smallest or largest element in the subarray.</w:t>
      </w:r>
    </w:p>
    <w:p w14:paraId="5F54027C" w14:textId="77777777" w:rsidR="00AC4838" w:rsidRPr="00AC4838" w:rsidRDefault="00AC4838" w:rsidP="00EC13C1">
      <w:pPr>
        <w:numPr>
          <w:ilvl w:val="0"/>
          <w:numId w:val="1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This can happen if the array is already sorted or reverse sorted and the pivot is chosen deterministically (e.g., always first or last element).</w:t>
      </w:r>
    </w:p>
    <w:p w14:paraId="34F047D5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In this case, the recursive call sizes reduce by only 1 each time:</w:t>
      </w:r>
    </w:p>
    <w:p w14:paraId="010088BB" w14:textId="2202A53E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T(n)=T(n−1)+O(n)</w:t>
      </w:r>
    </w:p>
    <w:p w14:paraId="0C8A12F4" w14:textId="7D5FAE18" w:rsidR="00AC4838" w:rsidRPr="00AC4838" w:rsidRDefault="00AC4838" w:rsidP="00EC13C1">
      <w:pPr>
        <w:numPr>
          <w:ilvl w:val="0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partition step scans all n elements.</w:t>
      </w:r>
    </w:p>
    <w:p w14:paraId="2805C3C7" w14:textId="1A79AD54" w:rsidR="00AC4838" w:rsidRPr="00AC4838" w:rsidRDefault="00AC4838" w:rsidP="00EC13C1">
      <w:pPr>
        <w:numPr>
          <w:ilvl w:val="0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The recursive call is on a subarray of size n−1.</w:t>
      </w:r>
    </w:p>
    <w:p w14:paraId="003483EC" w14:textId="77777777" w:rsidR="00AC4838" w:rsidRPr="00AC4838" w:rsidRDefault="00AC4838" w:rsidP="00EC13C1">
      <w:pPr>
        <w:numPr>
          <w:ilvl w:val="0"/>
          <w:numId w:val="1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This repeats down to size 1.</w:t>
      </w:r>
    </w:p>
    <w:p w14:paraId="79B5AFAA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Unrolling:</w:t>
      </w:r>
    </w:p>
    <w:p w14:paraId="4A20F46C" w14:textId="68466634" w:rsidR="00AC4838" w:rsidRPr="00EC13C1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sz w:val="24"/>
          <w:szCs w:val="24"/>
        </w:rPr>
        <w:t>T(n)=T(n−1)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+</w:t>
      </w:r>
      <w:r w:rsidR="00A57C4E" w:rsidRPr="00EC13C1">
        <w:rPr>
          <w:rFonts w:ascii="Times New Roman" w:hAnsi="Times New Roman" w:cs="Times New Roman"/>
          <w:sz w:val="24"/>
          <w:szCs w:val="24"/>
        </w:rPr>
        <w:t xml:space="preserve"> </w:t>
      </w:r>
      <w:r w:rsidRPr="00AC4838">
        <w:rPr>
          <w:rFonts w:ascii="Times New Roman" w:hAnsi="Times New Roman" w:cs="Times New Roman"/>
          <w:sz w:val="24"/>
          <w:szCs w:val="24"/>
        </w:rPr>
        <w:t>n</w:t>
      </w:r>
    </w:p>
    <w:p w14:paraId="777180A0" w14:textId="29E96F5B" w:rsidR="00A57C4E" w:rsidRPr="00EC13C1" w:rsidRDefault="00A57C4E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 xml:space="preserve">         =T(n−2) + (n−1) + n</w:t>
      </w:r>
    </w:p>
    <w:p w14:paraId="7251DDA5" w14:textId="4522ECD3" w:rsidR="00A57C4E" w:rsidRPr="00EC13C1" w:rsidRDefault="00A57C4E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 xml:space="preserve">         = </w:t>
      </w:r>
      <w:r w:rsidR="000E1A53" w:rsidRPr="00EC13C1">
        <w:rPr>
          <w:rFonts w:ascii="Times New Roman" w:hAnsi="Times New Roman" w:cs="Times New Roman"/>
          <w:sz w:val="24"/>
          <w:szCs w:val="24"/>
        </w:rPr>
        <w:t>T (1) +2+3+</w:t>
      </w:r>
      <w:r w:rsidR="000E1A53" w:rsidRPr="00EC13C1">
        <w:rPr>
          <w:rFonts w:ascii="Cambria Math" w:hAnsi="Cambria Math" w:cs="Cambria Math"/>
          <w:sz w:val="24"/>
          <w:szCs w:val="24"/>
        </w:rPr>
        <w:t>⋯</w:t>
      </w:r>
      <w:r w:rsidR="000E1A53" w:rsidRPr="00EC13C1">
        <w:rPr>
          <w:rFonts w:ascii="Times New Roman" w:hAnsi="Times New Roman" w:cs="Times New Roman"/>
          <w:sz w:val="24"/>
          <w:szCs w:val="24"/>
        </w:rPr>
        <w:t>+n</w:t>
      </w:r>
    </w:p>
    <w:p w14:paraId="38349DA7" w14:textId="47557645" w:rsidR="000E1A53" w:rsidRPr="00EC13C1" w:rsidRDefault="000E1A53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 xml:space="preserve">         = O(1)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14:paraId="1A21B811" w14:textId="5448292A" w:rsidR="00A57C4E" w:rsidRPr="00AC4838" w:rsidRDefault="000E1A53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 xml:space="preserve">         =O(n</w:t>
      </w:r>
      <w:r w:rsidRPr="00EC13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13C1">
        <w:rPr>
          <w:rFonts w:ascii="Times New Roman" w:hAnsi="Times New Roman" w:cs="Times New Roman"/>
          <w:sz w:val="24"/>
          <w:szCs w:val="24"/>
        </w:rPr>
        <w:t>)</w:t>
      </w:r>
    </w:p>
    <w:p w14:paraId="6D4DB3D1" w14:textId="77777777" w:rsidR="00AC4838" w:rsidRPr="00AC4838" w:rsidRDefault="00AC4838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4838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AC4838">
        <w:rPr>
          <w:rFonts w:ascii="Times New Roman" w:hAnsi="Times New Roman" w:cs="Times New Roman"/>
          <w:sz w:val="24"/>
          <w:szCs w:val="24"/>
        </w:rPr>
        <w:br/>
        <w:t>The number of comparisons grows quadratically because the recursion depth becomes linear, and each level requires scanning nearly all remaining elements.</w:t>
      </w:r>
    </w:p>
    <w:p w14:paraId="6F00980F" w14:textId="02790185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lastRenderedPageBreak/>
        <w:t>Why is the Average Case O</w:t>
      </w:r>
      <w:r w:rsidR="000E1A53" w:rsidRPr="00EC13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13C1">
        <w:rPr>
          <w:rFonts w:ascii="Times New Roman" w:hAnsi="Times New Roman" w:cs="Times New Roman"/>
          <w:b/>
          <w:bCs/>
          <w:sz w:val="24"/>
          <w:szCs w:val="24"/>
        </w:rPr>
        <w:t>(n log n)?</w:t>
      </w:r>
    </w:p>
    <w:p w14:paraId="04D668BF" w14:textId="77777777" w:rsidR="00C72BB0" w:rsidRPr="00EC13C1" w:rsidRDefault="00000000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On average, each partition divides the array into two roughly equal halves:</w:t>
      </w:r>
      <w:r w:rsidRPr="00EC13C1">
        <w:rPr>
          <w:rFonts w:ascii="Times New Roman" w:hAnsi="Times New Roman" w:cs="Times New Roman"/>
          <w:sz w:val="24"/>
          <w:szCs w:val="24"/>
        </w:rPr>
        <w:br/>
        <w:t>T(n) = T(n/2) + T(n/2) + O(n) =&gt; O(n log n)</w:t>
      </w:r>
    </w:p>
    <w:p w14:paraId="605712CB" w14:textId="319D5E59" w:rsidR="00AC4838" w:rsidRPr="00AC4838" w:rsidRDefault="00AC4838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4838">
        <w:rPr>
          <w:rFonts w:ascii="Times New Roman" w:hAnsi="Times New Roman" w:cs="Times New Roman"/>
          <w:b/>
          <w:bCs/>
          <w:sz w:val="24"/>
          <w:szCs w:val="24"/>
        </w:rPr>
        <w:t>Why is the worst-case time complexity of Quicksort O(n</w:t>
      </w:r>
      <w:r w:rsidRPr="00EC13C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AC4838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547E74C5" w14:textId="77777777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The efficiency of Quicksort relies greatly on the balanced nature of the partitions made by this algorithm in splitting the array.</w:t>
      </w:r>
    </w:p>
    <w:p w14:paraId="1252923F" w14:textId="3DAA0397" w:rsidR="001D6089" w:rsidRPr="00EC13C1" w:rsidRDefault="001D6089" w:rsidP="00EC13C1">
      <w:pPr>
        <w:pStyle w:val="ListParagraph"/>
        <w:numPr>
          <w:ilvl w:val="0"/>
          <w:numId w:val="2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Best/Average case: The pivot divides the array almost into two equal parts every time, causing balanced recursion.</w:t>
      </w:r>
    </w:p>
    <w:p w14:paraId="04C124DA" w14:textId="68D6F471" w:rsidR="001D6089" w:rsidRPr="00EC13C1" w:rsidRDefault="001D6089" w:rsidP="00EC13C1">
      <w:pPr>
        <w:pStyle w:val="ListParagraph"/>
        <w:numPr>
          <w:ilvl w:val="0"/>
          <w:numId w:val="25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Worst possible: The pivot splits the box into very unequal partition, with one side having nearly all elements, and the other side (bare) or containing a single element.</w:t>
      </w:r>
    </w:p>
    <w:p w14:paraId="4E0745D5" w14:textId="77777777" w:rsidR="001D6089" w:rsidRPr="00EC13C1" w:rsidRDefault="001D6089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3.3 Space Complexity</w:t>
      </w:r>
    </w:p>
    <w:p w14:paraId="643114C7" w14:textId="27CBBC65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Recursive in-place algorithm needs O(log n) of auxiliary space.</w:t>
      </w:r>
    </w:p>
    <w:p w14:paraId="5972C832" w14:textId="77777777" w:rsidR="001D6089" w:rsidRPr="00EC13C1" w:rsidRDefault="001D6089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The space complexity, in the worst case can be as much as O(n).</w:t>
      </w:r>
    </w:p>
    <w:p w14:paraId="5E2AB183" w14:textId="2407C73A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4. Empirical Analysis</w:t>
      </w:r>
    </w:p>
    <w:p w14:paraId="26E8C49C" w14:textId="77777777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4.1 Experimental Setup</w:t>
      </w:r>
    </w:p>
    <w:p w14:paraId="4ACB5C3A" w14:textId="39473ACB" w:rsidR="00C72BB0" w:rsidRPr="00EC13C1" w:rsidRDefault="00000000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Implemented in Python (in-place algorithms)</w:t>
      </w:r>
      <w:r w:rsidR="002A13F0">
        <w:rPr>
          <w:rFonts w:ascii="Times New Roman" w:hAnsi="Times New Roman" w:cs="Times New Roman"/>
          <w:sz w:val="24"/>
          <w:szCs w:val="24"/>
        </w:rPr>
        <w:t xml:space="preserve"> (</w:t>
      </w:r>
      <w:r w:rsidR="002A13F0" w:rsidRPr="00EC13C1">
        <w:rPr>
          <w:rFonts w:ascii="Times New Roman" w:hAnsi="Times New Roman" w:cs="Times New Roman"/>
          <w:sz w:val="24"/>
          <w:szCs w:val="24"/>
        </w:rPr>
        <w:t>Anaya, 2021)</w:t>
      </w:r>
      <w:r w:rsidRPr="00EC13C1">
        <w:rPr>
          <w:rFonts w:ascii="Times New Roman" w:hAnsi="Times New Roman" w:cs="Times New Roman"/>
          <w:sz w:val="24"/>
          <w:szCs w:val="24"/>
        </w:rPr>
        <w:t>.</w:t>
      </w:r>
      <w:r w:rsidRPr="00EC13C1">
        <w:rPr>
          <w:rFonts w:ascii="Times New Roman" w:hAnsi="Times New Roman" w:cs="Times New Roman"/>
          <w:sz w:val="24"/>
          <w:szCs w:val="24"/>
        </w:rPr>
        <w:br/>
        <w:t>Input sizes: 1,000; 5,000; 10,000; 20,000 elements.</w:t>
      </w:r>
      <w:r w:rsidRPr="00EC13C1">
        <w:rPr>
          <w:rFonts w:ascii="Times New Roman" w:hAnsi="Times New Roman" w:cs="Times New Roman"/>
          <w:sz w:val="24"/>
          <w:szCs w:val="24"/>
        </w:rPr>
        <w:br/>
        <w:t>Distributions:</w:t>
      </w:r>
      <w:r w:rsidRPr="00EC13C1">
        <w:rPr>
          <w:rFonts w:ascii="Times New Roman" w:hAnsi="Times New Roman" w:cs="Times New Roman"/>
          <w:sz w:val="24"/>
          <w:szCs w:val="24"/>
        </w:rPr>
        <w:br/>
        <w:t>- Random</w:t>
      </w:r>
      <w:r w:rsidRPr="00EC13C1">
        <w:rPr>
          <w:rFonts w:ascii="Times New Roman" w:hAnsi="Times New Roman" w:cs="Times New Roman"/>
          <w:sz w:val="24"/>
          <w:szCs w:val="24"/>
        </w:rPr>
        <w:br/>
        <w:t>- Sorted</w:t>
      </w:r>
      <w:r w:rsidRPr="00EC13C1">
        <w:rPr>
          <w:rFonts w:ascii="Times New Roman" w:hAnsi="Times New Roman" w:cs="Times New Roman"/>
          <w:sz w:val="24"/>
          <w:szCs w:val="24"/>
        </w:rPr>
        <w:br/>
        <w:t>- Reverse-sorted</w:t>
      </w:r>
      <w:r w:rsidRPr="00EC13C1">
        <w:rPr>
          <w:rFonts w:ascii="Times New Roman" w:hAnsi="Times New Roman" w:cs="Times New Roman"/>
          <w:sz w:val="24"/>
          <w:szCs w:val="24"/>
        </w:rPr>
        <w:br/>
        <w:t xml:space="preserve">Measured runtime using </w:t>
      </w:r>
      <w:proofErr w:type="spellStart"/>
      <w:r w:rsidRPr="00EC13C1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EC13C1">
        <w:rPr>
          <w:rFonts w:ascii="Times New Roman" w:hAnsi="Times New Roman" w:cs="Times New Roman"/>
          <w:sz w:val="24"/>
          <w:szCs w:val="24"/>
        </w:rPr>
        <w:t>().</w:t>
      </w:r>
    </w:p>
    <w:p w14:paraId="769E08D0" w14:textId="7D3937AC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 Results</w:t>
      </w:r>
    </w:p>
    <w:p w14:paraId="21B763C4" w14:textId="090A279C" w:rsidR="003B27B2" w:rsidRPr="00EC13C1" w:rsidRDefault="003B27B2" w:rsidP="00EC13C1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9E425E" wp14:editId="623D9029">
            <wp:extent cx="5486400" cy="1511300"/>
            <wp:effectExtent l="0" t="0" r="0" b="0"/>
            <wp:docPr id="7086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645E" w14:textId="77777777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4.3 Observations</w:t>
      </w:r>
    </w:p>
    <w:p w14:paraId="7DE81E12" w14:textId="77777777" w:rsidR="00C72BB0" w:rsidRPr="00EC13C1" w:rsidRDefault="00000000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- Deterministic Quicksort performs poorly on sorted and reverse-sorted data (close to O(n²)).</w:t>
      </w:r>
      <w:r w:rsidRPr="00EC13C1">
        <w:rPr>
          <w:rFonts w:ascii="Times New Roman" w:hAnsi="Times New Roman" w:cs="Times New Roman"/>
          <w:sz w:val="24"/>
          <w:szCs w:val="24"/>
        </w:rPr>
        <w:br/>
        <w:t>- Randomized Quicksort avoids worst-case behavior by selecting a random pivot.</w:t>
      </w:r>
      <w:r w:rsidRPr="00EC13C1">
        <w:rPr>
          <w:rFonts w:ascii="Times New Roman" w:hAnsi="Times New Roman" w:cs="Times New Roman"/>
          <w:sz w:val="24"/>
          <w:szCs w:val="24"/>
        </w:rPr>
        <w:br/>
        <w:t>- On random data, both perform similarly.</w:t>
      </w:r>
    </w:p>
    <w:p w14:paraId="5EF96AD7" w14:textId="0396DF63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4.4 Graphical Analysis</w:t>
      </w:r>
    </w:p>
    <w:p w14:paraId="627EDEEB" w14:textId="0350294D" w:rsidR="003B27B2" w:rsidRPr="00EC13C1" w:rsidRDefault="003B27B2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4D2CCA" wp14:editId="506C6097">
            <wp:extent cx="5486400" cy="3873500"/>
            <wp:effectExtent l="0" t="0" r="0" b="0"/>
            <wp:docPr id="63364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36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03F" w14:textId="4B2D35A6" w:rsidR="003B27B2" w:rsidRPr="00EC13C1" w:rsidRDefault="003B27B2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7006D6" wp14:editId="57ED67AA">
            <wp:extent cx="5486400" cy="3764915"/>
            <wp:effectExtent l="0" t="0" r="0" b="6985"/>
            <wp:docPr id="183668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8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272" w14:textId="536EB498" w:rsidR="003B27B2" w:rsidRPr="00EC13C1" w:rsidRDefault="003B27B2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30C79" wp14:editId="0A6C87A2">
            <wp:extent cx="5486400" cy="3568700"/>
            <wp:effectExtent l="0" t="0" r="0" b="0"/>
            <wp:docPr id="189547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78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51B2" w14:textId="02F50757" w:rsidR="003A5327" w:rsidRPr="003A5327" w:rsidRDefault="00EC13C1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4.5 </w:t>
      </w:r>
      <w:r w:rsidR="003A5327" w:rsidRPr="003A5327">
        <w:rPr>
          <w:rFonts w:ascii="Times New Roman" w:hAnsi="Times New Roman" w:cs="Times New Roman"/>
          <w:b/>
          <w:bCs/>
          <w:sz w:val="24"/>
          <w:szCs w:val="24"/>
        </w:rPr>
        <w:t>Discussion of Observed Results and Relation to Theoretical Analysis</w:t>
      </w:r>
    </w:p>
    <w:p w14:paraId="545F1751" w14:textId="77777777" w:rsidR="003A5327" w:rsidRPr="003A5327" w:rsidRDefault="003A5327" w:rsidP="00EC13C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A5327">
        <w:rPr>
          <w:rFonts w:ascii="Times New Roman" w:hAnsi="Times New Roman" w:cs="Times New Roman"/>
          <w:sz w:val="24"/>
          <w:szCs w:val="24"/>
        </w:rPr>
        <w:t>The empirical results show the following trends:</w:t>
      </w:r>
    </w:p>
    <w:p w14:paraId="6BC3FFFF" w14:textId="16823C56" w:rsidR="001D6089" w:rsidRPr="00EC13C1" w:rsidRDefault="00EC13C1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4.5.</w:t>
      </w:r>
      <w:r w:rsidR="001D6089" w:rsidRPr="00EC13C1">
        <w:rPr>
          <w:rFonts w:ascii="Times New Roman" w:hAnsi="Times New Roman" w:cs="Times New Roman"/>
          <w:b/>
          <w:bCs/>
          <w:sz w:val="24"/>
          <w:szCs w:val="24"/>
        </w:rPr>
        <w:t>1 Performance of Deterministic Quicksort</w:t>
      </w:r>
    </w:p>
    <w:p w14:paraId="5940D125" w14:textId="11D6E6FA" w:rsidR="001D6089" w:rsidRPr="00EC13C1" w:rsidRDefault="001D6089" w:rsidP="00EC13C1">
      <w:pPr>
        <w:pStyle w:val="ListParagraph"/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Deterministic Quicksort takes quasi-optimal time of O(n log n), when the input is random. The pivot uses the data to divide it rather well on average.</w:t>
      </w:r>
    </w:p>
    <w:p w14:paraId="26A46DDB" w14:textId="77777777" w:rsidR="001D6089" w:rsidRPr="00EC13C1" w:rsidRDefault="001D6089" w:rsidP="00EC13C1">
      <w:pPr>
        <w:pStyle w:val="ListParagraph"/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In sorted and reverse-sorted inputs, the Quicksort performs very poorly. This owes to the fact that the last-element pivot strategy gives very unbalanced partitions that causes recursion depth to be near the n.</w:t>
      </w:r>
    </w:p>
    <w:p w14:paraId="0D17363D" w14:textId="710830FF" w:rsidR="001D6089" w:rsidRPr="00EC13C1" w:rsidRDefault="001D6089" w:rsidP="00EC13C1">
      <w:pPr>
        <w:pStyle w:val="ListParagraph"/>
        <w:numPr>
          <w:ilvl w:val="0"/>
          <w:numId w:val="20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This corresponds to the theoretical worst-case complexity of O(n</w:t>
      </w:r>
      <w:r w:rsidRPr="00EC13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13C1">
        <w:rPr>
          <w:rFonts w:ascii="Times New Roman" w:hAnsi="Times New Roman" w:cs="Times New Roman"/>
          <w:sz w:val="24"/>
          <w:szCs w:val="24"/>
        </w:rPr>
        <w:t>)</w:t>
      </w:r>
    </w:p>
    <w:p w14:paraId="4E88872B" w14:textId="79FAECFC" w:rsidR="001D6089" w:rsidRPr="00EC13C1" w:rsidRDefault="00EC13C1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="001D6089" w:rsidRPr="00EC13C1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D6089" w:rsidRPr="00EC13C1">
        <w:rPr>
          <w:rFonts w:ascii="Times New Roman" w:hAnsi="Times New Roman" w:cs="Times New Roman"/>
          <w:b/>
          <w:bCs/>
          <w:sz w:val="24"/>
          <w:szCs w:val="24"/>
        </w:rPr>
        <w:t>Performance of Randomized Quicksort</w:t>
      </w:r>
    </w:p>
    <w:p w14:paraId="66B6619F" w14:textId="314D5BFE" w:rsidR="001D6089" w:rsidRPr="00EC13C1" w:rsidRDefault="001D6089" w:rsidP="00EC13C1">
      <w:pPr>
        <w:pStyle w:val="ListParagraph"/>
        <w:numPr>
          <w:ilvl w:val="0"/>
          <w:numId w:val="2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On any type of input (random, sorted, reverse-sorted) randomized Quicksort is comparatively good, being near to the theoretical average case of O (n log n).</w:t>
      </w:r>
    </w:p>
    <w:p w14:paraId="7DCC0B44" w14:textId="2211122D" w:rsidR="001D6089" w:rsidRPr="00EC13C1" w:rsidRDefault="001D6089" w:rsidP="00EC13C1">
      <w:pPr>
        <w:pStyle w:val="ListParagraph"/>
        <w:numPr>
          <w:ilvl w:val="0"/>
          <w:numId w:val="21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The algorithm does not use the deterministic pattern, because in choosing a random pivot, it will avoid the worst-case behavior. Randomization does not assure perfectly balanced partitions, but it does make the chances of always getting terrible split much lower</w:t>
      </w:r>
      <w:r w:rsidR="002A13F0">
        <w:rPr>
          <w:rFonts w:ascii="Times New Roman" w:hAnsi="Times New Roman" w:cs="Times New Roman"/>
          <w:sz w:val="24"/>
          <w:szCs w:val="24"/>
        </w:rPr>
        <w:t xml:space="preserve"> (</w:t>
      </w:r>
      <w:r w:rsidR="002A13F0" w:rsidRPr="00EC13C1">
        <w:rPr>
          <w:rFonts w:ascii="Times New Roman" w:hAnsi="Times New Roman" w:cs="Times New Roman"/>
          <w:sz w:val="24"/>
          <w:szCs w:val="24"/>
        </w:rPr>
        <w:t>Tahsin</w:t>
      </w:r>
      <w:r w:rsidR="002A13F0">
        <w:rPr>
          <w:rFonts w:ascii="Times New Roman" w:hAnsi="Times New Roman" w:cs="Times New Roman"/>
          <w:sz w:val="24"/>
          <w:szCs w:val="24"/>
        </w:rPr>
        <w:t xml:space="preserve"> et al., 2024)</w:t>
      </w:r>
      <w:r w:rsidRPr="00EC13C1">
        <w:rPr>
          <w:rFonts w:ascii="Times New Roman" w:hAnsi="Times New Roman" w:cs="Times New Roman"/>
          <w:sz w:val="24"/>
          <w:szCs w:val="24"/>
        </w:rPr>
        <w:t>.</w:t>
      </w:r>
    </w:p>
    <w:p w14:paraId="17D92F3C" w14:textId="73DEA5F5" w:rsidR="001D6089" w:rsidRPr="00EC13C1" w:rsidRDefault="00EC13C1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="001D6089" w:rsidRPr="00EC13C1">
        <w:rPr>
          <w:rFonts w:ascii="Times New Roman" w:hAnsi="Times New Roman" w:cs="Times New Roman"/>
          <w:b/>
          <w:bCs/>
          <w:sz w:val="24"/>
          <w:szCs w:val="24"/>
        </w:rPr>
        <w:t>3 The Impact of Performance Difference with Increase of Input Size</w:t>
      </w:r>
    </w:p>
    <w:p w14:paraId="01F5CA45" w14:textId="5262A9C9" w:rsidR="001D6089" w:rsidRPr="00EC13C1" w:rsidRDefault="001D6089" w:rsidP="00EC13C1">
      <w:pPr>
        <w:pStyle w:val="ListParagraph"/>
        <w:numPr>
          <w:ilvl w:val="0"/>
          <w:numId w:val="2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The gap between deterministic and randomized Quicksort grows larger as the input size grows on structured inputs (sorted or reverse-sorted). The deterministic variation gives a steep rise in the running time, which ascertains its worst-case progression of O(n</w:t>
      </w:r>
      <w:r w:rsidRPr="00EC13C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C13C1">
        <w:rPr>
          <w:rFonts w:ascii="Times New Roman" w:hAnsi="Times New Roman" w:cs="Times New Roman"/>
          <w:sz w:val="24"/>
          <w:szCs w:val="24"/>
        </w:rPr>
        <w:t>).</w:t>
      </w:r>
    </w:p>
    <w:p w14:paraId="4D5D78C1" w14:textId="785CAC83" w:rsidR="001D6089" w:rsidRPr="00EC13C1" w:rsidRDefault="001D6089" w:rsidP="00EC13C1">
      <w:pPr>
        <w:pStyle w:val="ListParagraph"/>
        <w:numPr>
          <w:ilvl w:val="0"/>
          <w:numId w:val="22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lastRenderedPageBreak/>
        <w:t>Randomized Quicksort scales up much more slowly and shows performance in the O (n log n) range as it scales that is as the theory would dictate.</w:t>
      </w:r>
    </w:p>
    <w:p w14:paraId="635C4265" w14:textId="1440D6C1" w:rsidR="001D6089" w:rsidRPr="00EC13C1" w:rsidRDefault="00EC13C1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4.5.</w:t>
      </w:r>
      <w:r w:rsidR="001D6089" w:rsidRPr="00EC13C1">
        <w:rPr>
          <w:rFonts w:ascii="Times New Roman" w:hAnsi="Times New Roman" w:cs="Times New Roman"/>
          <w:b/>
          <w:bCs/>
          <w:sz w:val="24"/>
          <w:szCs w:val="24"/>
        </w:rPr>
        <w:t>4 Space Complexity Observation</w:t>
      </w:r>
    </w:p>
    <w:p w14:paraId="76DBE830" w14:textId="5FB2A477" w:rsidR="001D6089" w:rsidRPr="00EC13C1" w:rsidRDefault="001D6089" w:rsidP="00EC13C1">
      <w:pPr>
        <w:pStyle w:val="ListParagraph"/>
        <w:numPr>
          <w:ilvl w:val="0"/>
          <w:numId w:val="2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Each of the versions adopted in-place sorting, and only demanded extra memory space to store recursion stack.</w:t>
      </w:r>
    </w:p>
    <w:p w14:paraId="6D677BA9" w14:textId="7ABDC6FD" w:rsidR="001D6089" w:rsidRPr="00EC13C1" w:rsidRDefault="001D6089" w:rsidP="00EC13C1">
      <w:pPr>
        <w:pStyle w:val="ListParagraph"/>
        <w:numPr>
          <w:ilvl w:val="0"/>
          <w:numId w:val="2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In random data the depth of the recursion was approximately log n, as the space usage of O (log n) would predict.</w:t>
      </w:r>
    </w:p>
    <w:p w14:paraId="37B00D81" w14:textId="52340E16" w:rsidR="001D6089" w:rsidRPr="00EC13C1" w:rsidRDefault="001D6089" w:rsidP="00EC13C1">
      <w:pPr>
        <w:pStyle w:val="ListParagraph"/>
        <w:numPr>
          <w:ilvl w:val="0"/>
          <w:numId w:val="23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When using deterministic selection of the pivot with sorted input, the recursion stack went up to near n times, equal to the theoretically worst-case O(n) auxiliary space.</w:t>
      </w:r>
    </w:p>
    <w:p w14:paraId="7802E4ED" w14:textId="77777777" w:rsidR="001D6089" w:rsidRPr="00EC13C1" w:rsidRDefault="001D6089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t>5. Conclusion</w:t>
      </w:r>
    </w:p>
    <w:p w14:paraId="22155ADA" w14:textId="77777777" w:rsidR="001D6089" w:rsidRPr="00EC13C1" w:rsidRDefault="001D6089" w:rsidP="00EC13C1">
      <w:pPr>
        <w:pStyle w:val="ListParagraph"/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Both algorithms run with complexity of O(n log n) in the average case.</w:t>
      </w:r>
    </w:p>
    <w:p w14:paraId="284B0F53" w14:textId="0726BA0C" w:rsidR="001D6089" w:rsidRPr="00EC13C1" w:rsidRDefault="001D6089" w:rsidP="00EC13C1">
      <w:pPr>
        <w:pStyle w:val="ListParagraph"/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Deterministic Quicksort is basic yet prone to worst-case behavior against well-structured data.</w:t>
      </w:r>
    </w:p>
    <w:p w14:paraId="6297AA7B" w14:textId="77777777" w:rsidR="001D6089" w:rsidRPr="00EC13C1" w:rsidRDefault="001D6089" w:rsidP="00EC13C1">
      <w:pPr>
        <w:pStyle w:val="ListParagraph"/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Randomized Quicksort pays off extensively in increased performance predictability.</w:t>
      </w:r>
    </w:p>
    <w:p w14:paraId="086A21C6" w14:textId="6F742DE3" w:rsidR="001D6089" w:rsidRPr="00EC13C1" w:rsidRDefault="001D6089" w:rsidP="00EC13C1">
      <w:pPr>
        <w:pStyle w:val="ListParagraph"/>
        <w:numPr>
          <w:ilvl w:val="0"/>
          <w:numId w:val="24"/>
        </w:num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In cases of large-scale input, or where the input is unpredictable, randomized pivot choice is suggested.</w:t>
      </w:r>
    </w:p>
    <w:p w14:paraId="43CB08E0" w14:textId="77777777" w:rsidR="00EC13C1" w:rsidRDefault="00EC13C1" w:rsidP="00EC13C1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205E9" w14:textId="77777777" w:rsidR="00EC13C1" w:rsidRDefault="00EC13C1" w:rsidP="00EC13C1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9DBD3" w14:textId="77777777" w:rsidR="00EC13C1" w:rsidRDefault="00EC13C1" w:rsidP="00EC13C1">
      <w:pPr>
        <w:spacing w:after="0"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67391" w14:textId="10E69699" w:rsidR="00C72BB0" w:rsidRPr="00EC13C1" w:rsidRDefault="00000000" w:rsidP="00EC13C1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13C1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317FC292" w14:textId="77777777" w:rsidR="00D558D2" w:rsidRPr="00EC13C1" w:rsidRDefault="00D558D2" w:rsidP="00D558D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Anaya, M. (2021). </w:t>
      </w:r>
      <w:r w:rsidRPr="00EC13C1">
        <w:rPr>
          <w:rFonts w:ascii="Times New Roman" w:hAnsi="Times New Roman" w:cs="Times New Roman"/>
          <w:i/>
          <w:iCs/>
          <w:sz w:val="24"/>
          <w:szCs w:val="24"/>
        </w:rPr>
        <w:t>Clean Code in Python: Develop maintainable and efficient code</w:t>
      </w:r>
      <w:r w:rsidRPr="00EC13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13C1">
        <w:rPr>
          <w:rFonts w:ascii="Times New Roman" w:hAnsi="Times New Roman" w:cs="Times New Roman"/>
          <w:sz w:val="24"/>
          <w:szCs w:val="24"/>
        </w:rPr>
        <w:t>Packt</w:t>
      </w:r>
      <w:proofErr w:type="spellEnd"/>
      <w:r w:rsidRPr="00EC13C1">
        <w:rPr>
          <w:rFonts w:ascii="Times New Roman" w:hAnsi="Times New Roman" w:cs="Times New Roman"/>
          <w:sz w:val="24"/>
          <w:szCs w:val="24"/>
        </w:rPr>
        <w:t xml:space="preserve"> Publishing Ltd.</w:t>
      </w:r>
    </w:p>
    <w:p w14:paraId="0D581D47" w14:textId="77777777" w:rsidR="00D558D2" w:rsidRPr="00EC13C1" w:rsidRDefault="00D558D2" w:rsidP="00D558D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EC13C1">
        <w:rPr>
          <w:rFonts w:ascii="Times New Roman" w:hAnsi="Times New Roman" w:cs="Times New Roman"/>
          <w:sz w:val="24"/>
          <w:szCs w:val="24"/>
        </w:rPr>
        <w:t>Cormen</w:t>
      </w:r>
      <w:proofErr w:type="spellEnd"/>
      <w:r w:rsidRPr="00EC13C1">
        <w:rPr>
          <w:rFonts w:ascii="Times New Roman" w:hAnsi="Times New Roman" w:cs="Times New Roman"/>
          <w:sz w:val="24"/>
          <w:szCs w:val="24"/>
        </w:rPr>
        <w:t xml:space="preserve">, T. H., </w:t>
      </w:r>
      <w:proofErr w:type="spellStart"/>
      <w:r w:rsidRPr="00EC13C1">
        <w:rPr>
          <w:rFonts w:ascii="Times New Roman" w:hAnsi="Times New Roman" w:cs="Times New Roman"/>
          <w:sz w:val="24"/>
          <w:szCs w:val="24"/>
        </w:rPr>
        <w:t>Leiserson</w:t>
      </w:r>
      <w:proofErr w:type="spellEnd"/>
      <w:r w:rsidRPr="00EC13C1">
        <w:rPr>
          <w:rFonts w:ascii="Times New Roman" w:hAnsi="Times New Roman" w:cs="Times New Roman"/>
          <w:sz w:val="24"/>
          <w:szCs w:val="24"/>
        </w:rPr>
        <w:t>, C. E., Rivest, R. L., &amp; Stein, C. (2022). Introduction to algorithms 4th Ed.</w:t>
      </w:r>
    </w:p>
    <w:p w14:paraId="0867F627" w14:textId="77777777" w:rsidR="00D558D2" w:rsidRPr="00EC13C1" w:rsidRDefault="00D558D2" w:rsidP="00D558D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C13C1">
        <w:rPr>
          <w:rFonts w:ascii="Times New Roman" w:hAnsi="Times New Roman" w:cs="Times New Roman"/>
          <w:sz w:val="24"/>
          <w:szCs w:val="24"/>
        </w:rPr>
        <w:t>Tahsin, J., Gomes, D., &amp; Hasan, M. M. (2024, October). An Experimental Analysis on Different Pivot Selection Approaches for the Quicksort Algorithm. In </w:t>
      </w:r>
      <w:r w:rsidRPr="00EC13C1">
        <w:rPr>
          <w:rFonts w:ascii="Times New Roman" w:hAnsi="Times New Roman" w:cs="Times New Roman"/>
          <w:i/>
          <w:iCs/>
          <w:sz w:val="24"/>
          <w:szCs w:val="24"/>
        </w:rPr>
        <w:t>2024 International Conference on Innovations in Science, Engineering and Technology (ICISET)</w:t>
      </w:r>
      <w:r w:rsidRPr="00EC13C1">
        <w:rPr>
          <w:rFonts w:ascii="Times New Roman" w:hAnsi="Times New Roman" w:cs="Times New Roman"/>
          <w:sz w:val="24"/>
          <w:szCs w:val="24"/>
        </w:rPr>
        <w:t> (pp. 1-6). IEEE.</w:t>
      </w:r>
    </w:p>
    <w:sectPr w:rsidR="00D558D2" w:rsidRPr="00EC13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A1EDD"/>
    <w:multiLevelType w:val="multilevel"/>
    <w:tmpl w:val="65BE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95D9F"/>
    <w:multiLevelType w:val="multilevel"/>
    <w:tmpl w:val="D1F0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852752"/>
    <w:multiLevelType w:val="hybridMultilevel"/>
    <w:tmpl w:val="449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E0D33"/>
    <w:multiLevelType w:val="multilevel"/>
    <w:tmpl w:val="3C44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E146A"/>
    <w:multiLevelType w:val="multilevel"/>
    <w:tmpl w:val="B66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B12F3"/>
    <w:multiLevelType w:val="hybridMultilevel"/>
    <w:tmpl w:val="49F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D6EFC"/>
    <w:multiLevelType w:val="multilevel"/>
    <w:tmpl w:val="25C4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B6EC5"/>
    <w:multiLevelType w:val="multilevel"/>
    <w:tmpl w:val="9BB2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BC38AF"/>
    <w:multiLevelType w:val="hybridMultilevel"/>
    <w:tmpl w:val="C04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35D3B"/>
    <w:multiLevelType w:val="hybridMultilevel"/>
    <w:tmpl w:val="B7B8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7D0399"/>
    <w:multiLevelType w:val="hybridMultilevel"/>
    <w:tmpl w:val="54CE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702E1"/>
    <w:multiLevelType w:val="multilevel"/>
    <w:tmpl w:val="2C90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B11D45"/>
    <w:multiLevelType w:val="hybridMultilevel"/>
    <w:tmpl w:val="2C0E6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DF46BD"/>
    <w:multiLevelType w:val="multilevel"/>
    <w:tmpl w:val="0566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41F6C"/>
    <w:multiLevelType w:val="hybridMultilevel"/>
    <w:tmpl w:val="5D30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942E3"/>
    <w:multiLevelType w:val="multilevel"/>
    <w:tmpl w:val="5C36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B596B"/>
    <w:multiLevelType w:val="multilevel"/>
    <w:tmpl w:val="6D4C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D96E3C"/>
    <w:multiLevelType w:val="hybridMultilevel"/>
    <w:tmpl w:val="7F289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0706">
    <w:abstractNumId w:val="8"/>
  </w:num>
  <w:num w:numId="2" w16cid:durableId="91585495">
    <w:abstractNumId w:val="6"/>
  </w:num>
  <w:num w:numId="3" w16cid:durableId="887300413">
    <w:abstractNumId w:val="5"/>
  </w:num>
  <w:num w:numId="4" w16cid:durableId="1681423429">
    <w:abstractNumId w:val="4"/>
  </w:num>
  <w:num w:numId="5" w16cid:durableId="1751392756">
    <w:abstractNumId w:val="7"/>
  </w:num>
  <w:num w:numId="6" w16cid:durableId="236406308">
    <w:abstractNumId w:val="3"/>
  </w:num>
  <w:num w:numId="7" w16cid:durableId="254827050">
    <w:abstractNumId w:val="2"/>
  </w:num>
  <w:num w:numId="8" w16cid:durableId="353188362">
    <w:abstractNumId w:val="1"/>
  </w:num>
  <w:num w:numId="9" w16cid:durableId="1013722965">
    <w:abstractNumId w:val="0"/>
  </w:num>
  <w:num w:numId="10" w16cid:durableId="2127041833">
    <w:abstractNumId w:val="13"/>
  </w:num>
  <w:num w:numId="11" w16cid:durableId="1480729721">
    <w:abstractNumId w:val="16"/>
  </w:num>
  <w:num w:numId="12" w16cid:durableId="257908419">
    <w:abstractNumId w:val="20"/>
  </w:num>
  <w:num w:numId="13" w16cid:durableId="1031568815">
    <w:abstractNumId w:val="12"/>
  </w:num>
  <w:num w:numId="14" w16cid:durableId="405765428">
    <w:abstractNumId w:val="22"/>
  </w:num>
  <w:num w:numId="15" w16cid:durableId="991367275">
    <w:abstractNumId w:val="9"/>
  </w:num>
  <w:num w:numId="16" w16cid:durableId="892498194">
    <w:abstractNumId w:val="24"/>
  </w:num>
  <w:num w:numId="17" w16cid:durableId="586309416">
    <w:abstractNumId w:val="10"/>
  </w:num>
  <w:num w:numId="18" w16cid:durableId="384767727">
    <w:abstractNumId w:val="15"/>
  </w:num>
  <w:num w:numId="19" w16cid:durableId="1461604489">
    <w:abstractNumId w:val="25"/>
  </w:num>
  <w:num w:numId="20" w16cid:durableId="212499094">
    <w:abstractNumId w:val="11"/>
  </w:num>
  <w:num w:numId="21" w16cid:durableId="542250298">
    <w:abstractNumId w:val="26"/>
  </w:num>
  <w:num w:numId="22" w16cid:durableId="166987395">
    <w:abstractNumId w:val="23"/>
  </w:num>
  <w:num w:numId="23" w16cid:durableId="2060089173">
    <w:abstractNumId w:val="17"/>
  </w:num>
  <w:num w:numId="24" w16cid:durableId="840243616">
    <w:abstractNumId w:val="19"/>
  </w:num>
  <w:num w:numId="25" w16cid:durableId="389958312">
    <w:abstractNumId w:val="18"/>
  </w:num>
  <w:num w:numId="26" w16cid:durableId="1596205206">
    <w:abstractNumId w:val="14"/>
  </w:num>
  <w:num w:numId="27" w16cid:durableId="18524501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A4C"/>
    <w:rsid w:val="000E1A53"/>
    <w:rsid w:val="000E1E5F"/>
    <w:rsid w:val="0015074B"/>
    <w:rsid w:val="001D6089"/>
    <w:rsid w:val="0029639D"/>
    <w:rsid w:val="002A13F0"/>
    <w:rsid w:val="00326F90"/>
    <w:rsid w:val="003A5327"/>
    <w:rsid w:val="003B27B2"/>
    <w:rsid w:val="005A02CE"/>
    <w:rsid w:val="007A27E5"/>
    <w:rsid w:val="009D7F69"/>
    <w:rsid w:val="00A57C4E"/>
    <w:rsid w:val="00AA1D8D"/>
    <w:rsid w:val="00AC4838"/>
    <w:rsid w:val="00B26B64"/>
    <w:rsid w:val="00B47730"/>
    <w:rsid w:val="00C72BB0"/>
    <w:rsid w:val="00CA6A56"/>
    <w:rsid w:val="00CB0664"/>
    <w:rsid w:val="00D50515"/>
    <w:rsid w:val="00D51CC5"/>
    <w:rsid w:val="00D558D2"/>
    <w:rsid w:val="00EC13C1"/>
    <w:rsid w:val="00FC693F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2A7300"/>
  <w14:defaultImageDpi w14:val="300"/>
  <w15:docId w15:val="{A43FA32D-7F5B-481C-9EF7-D555283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AC483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MANUU</cp:lastModifiedBy>
  <cp:revision>15</cp:revision>
  <dcterms:created xsi:type="dcterms:W3CDTF">2013-12-23T23:15:00Z</dcterms:created>
  <dcterms:modified xsi:type="dcterms:W3CDTF">2025-07-27T13:47:00Z</dcterms:modified>
  <cp:category/>
</cp:coreProperties>
</file>